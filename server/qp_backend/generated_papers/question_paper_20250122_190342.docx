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DEPARTMENT OF INFORMATION SCIENCE AND ENGINEERING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t>Date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22-01-2025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Maximum Marks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100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Course Code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Duration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3 hours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Sem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IV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Improvement CIE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UG/PG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UG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Faculty: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umair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Course Title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DBMS</w:t>
            </w:r>
          </w:p>
        </w:tc>
        <w:tc>
          <w:tcPr>
            <w:tcW w:type="dxa" w:w="2340"/>
          </w:tcPr>
          <w:p>
            <w:pPr>
              <w:jc w:val="center"/>
            </w:pPr>
            <w:r/>
          </w:p>
        </w:tc>
        <w:tc>
          <w:tcPr>
            <w:tcW w:type="dxa" w:w="2340"/>
          </w:tcPr>
          <w:p>
            <w:pPr>
              <w:jc w:val="center"/>
            </w:pPr>
            <w:r/>
          </w:p>
        </w:tc>
      </w:tr>
    </w:tbl>
    <w:p/>
    <w:p>
      <w:pPr>
        <w:pStyle w:val="Heading1"/>
        <w:jc w:val="center"/>
      </w:pPr>
      <w:r>
        <w:t>Part- 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Q. No.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Questions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BT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CO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r>
              <w:t>Following are the details of various jobs to be scheduled on multiple processors such that no two processes execute at the same on the same processor.</w:t>
            </w:r>
            <w:r>
              <w:drawing>
                <wp:inline xmlns:a="http://schemas.openxmlformats.org/drawingml/2006/main" xmlns:pic="http://schemas.openxmlformats.org/drawingml/2006/picture">
                  <wp:extent cx="5486400" cy="71669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12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166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r>
              <w:t>Consider the following undirected weighted graph. Find minimum spanning tree for the same using Kruskal’s algorithm.</w:t>
            </w:r>
            <w:r>
              <w:drawing>
                <wp:inline xmlns:a="http://schemas.openxmlformats.org/drawingml/2006/main" xmlns:pic="http://schemas.openxmlformats.org/drawingml/2006/picture">
                  <wp:extent cx="3790949" cy="229552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15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49" cy="2295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486400" cy="716691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12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166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72"/>
          </w:tcPr>
          <w:p>
            <w:r>
              <w:t>Write down the algorithm to determine articulation points in a given undirected graph. Give any application where it is applicable.</w:t>
            </w:r>
            <w:r>
              <w:drawing>
                <wp:inline xmlns:a="http://schemas.openxmlformats.org/drawingml/2006/main" xmlns:pic="http://schemas.openxmlformats.org/drawingml/2006/picture">
                  <wp:extent cx="3790949" cy="229552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15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49" cy="2295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</w:tr>
    </w:tbl>
    <w:p/>
    <w:p>
      <w:pPr>
        <w:pStyle w:val="Heading1"/>
        <w:jc w:val="center"/>
      </w:pPr>
      <w:r>
        <w:t>Part- 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Q. No.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Questions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BT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CO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r>
              <w:t>Define/Explain in Brief: P, NP Problem, NP, NP complete and NP-Hard problems, Travelling Salesman Problem, Polynomial reduction.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r>
              <w:t>Following are the details of various jobs to be scheduled on multiple processors such that no two processes execute at the same on the same processor.</w:t>
            </w:r>
            <w:r>
              <w:drawing>
                <wp:inline xmlns:a="http://schemas.openxmlformats.org/drawingml/2006/main" xmlns:pic="http://schemas.openxmlformats.org/drawingml/2006/picture">
                  <wp:extent cx="5486400" cy="716691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12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166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72"/>
          </w:tcPr>
          <w:p>
            <w:r>
              <w:t>Following are the details of various jobs to be scheduled on multiple processors such that no two processes execute at the same on the same processor.</w:t>
            </w:r>
            <w:r>
              <w:drawing>
                <wp:inline xmlns:a="http://schemas.openxmlformats.org/drawingml/2006/main" xmlns:pic="http://schemas.openxmlformats.org/drawingml/2006/picture">
                  <wp:extent cx="5486400" cy="716691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12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166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r>
              <w:t>Write down the algorithm to determine articulation points in a given undirected graph. Give any application where it is applicable.</w:t>
            </w:r>
            <w:r>
              <w:drawing>
                <wp:inline xmlns:a="http://schemas.openxmlformats.org/drawingml/2006/main" xmlns:pic="http://schemas.openxmlformats.org/drawingml/2006/picture">
                  <wp:extent cx="3790949" cy="2295525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15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49" cy="2295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</w:tr>
    </w:tbl>
    <w:p/>
    <w:p>
      <w:pPr>
        <w:jc w:val="center"/>
      </w:pPr>
      <w:r>
        <w:t>*********</w:t>
      </w:r>
    </w:p>
    <w:p>
      <w:r>
        <w:t>BT-Blooms Taxonomy, CO-Course Outcomes</w:t>
      </w:r>
    </w:p>
    <w:p>
      <w:pPr>
        <w:jc w:val="right"/>
      </w:pPr>
      <w:r>
        <w:t>Total Marks: 43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
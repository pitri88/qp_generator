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15-02-2025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50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Naman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TOC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Define CFG, Parse tree/derivation tree, Sentential Form (Left/Right), RMD, LMD, Ambiguity in grammar, yield of a tree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Solve using this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Define/Explain in Brief: P, NP Problem, NP, NP complete and NP-Hard problems, Travelling Salesman Problem, Polynomial reduction.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State and prove pumping lemma for context free languages.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r>
              <w:t>Solve using this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24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